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59E3" w14:textId="77777777" w:rsidR="00BF0DB7" w:rsidRDefault="00000000">
      <w:pPr>
        <w:pStyle w:val="Title"/>
      </w:pPr>
      <w:r>
        <w:t>12-Month Learning Plan to Become an AI Product Engineer</w:t>
      </w:r>
    </w:p>
    <w:p w14:paraId="78953F97" w14:textId="77777777" w:rsidR="00BF0DB7" w:rsidRDefault="00000000">
      <w:r>
        <w:t>🕒 Weekly Commitment: 15 Hours</w:t>
      </w:r>
    </w:p>
    <w:p w14:paraId="10B573E0" w14:textId="77777777" w:rsidR="00BF0DB7" w:rsidRDefault="00000000">
      <w:r>
        <w:t>🧠 Goal: Become a Job-Ready AI Product Engineer in 12 Months</w:t>
      </w:r>
    </w:p>
    <w:p w14:paraId="1C2B2122" w14:textId="77777777" w:rsidR="00BF0DB7" w:rsidRDefault="00000000">
      <w:pPr>
        <w:pStyle w:val="Heading1"/>
      </w:pPr>
      <w:r>
        <w:t>🧭 Summary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F0DB7" w14:paraId="299DC072" w14:textId="77777777">
        <w:tc>
          <w:tcPr>
            <w:tcW w:w="4320" w:type="dxa"/>
          </w:tcPr>
          <w:p w14:paraId="3DA2D724" w14:textId="77777777" w:rsidR="00BF0DB7" w:rsidRDefault="00000000">
            <w:r>
              <w:t>Month</w:t>
            </w:r>
          </w:p>
        </w:tc>
        <w:tc>
          <w:tcPr>
            <w:tcW w:w="4320" w:type="dxa"/>
          </w:tcPr>
          <w:p w14:paraId="2B2445FD" w14:textId="77777777" w:rsidR="00BF0DB7" w:rsidRDefault="00000000">
            <w:r>
              <w:t>Focus</w:t>
            </w:r>
          </w:p>
        </w:tc>
      </w:tr>
      <w:tr w:rsidR="00BF0DB7" w14:paraId="50EF7C66" w14:textId="77777777">
        <w:tc>
          <w:tcPr>
            <w:tcW w:w="4320" w:type="dxa"/>
          </w:tcPr>
          <w:p w14:paraId="23EC9E79" w14:textId="7759C500" w:rsidR="00BF0DB7" w:rsidRDefault="00000000">
            <w:r>
              <w:t>1</w:t>
            </w:r>
            <w:r w:rsidR="0060553E">
              <w:t>(May 2025)</w:t>
            </w:r>
          </w:p>
        </w:tc>
        <w:tc>
          <w:tcPr>
            <w:tcW w:w="4320" w:type="dxa"/>
          </w:tcPr>
          <w:p w14:paraId="47883F41" w14:textId="77777777" w:rsidR="00BF0DB7" w:rsidRDefault="00000000">
            <w:r>
              <w:t>Python, Git, Linux, Programming Foundations</w:t>
            </w:r>
          </w:p>
        </w:tc>
      </w:tr>
      <w:tr w:rsidR="00BF0DB7" w14:paraId="35E16523" w14:textId="77777777">
        <w:tc>
          <w:tcPr>
            <w:tcW w:w="4320" w:type="dxa"/>
          </w:tcPr>
          <w:p w14:paraId="0E844274" w14:textId="398FB602" w:rsidR="00BF0DB7" w:rsidRDefault="00000000">
            <w:r>
              <w:t>2</w:t>
            </w:r>
            <w:r w:rsidR="0060553E">
              <w:t>(June 2025)</w:t>
            </w:r>
          </w:p>
        </w:tc>
        <w:tc>
          <w:tcPr>
            <w:tcW w:w="4320" w:type="dxa"/>
          </w:tcPr>
          <w:p w14:paraId="02F6171D" w14:textId="77777777" w:rsidR="00BF0DB7" w:rsidRDefault="00000000">
            <w:r>
              <w:t>Math for ML, Numpy/Pandas, Data Handling</w:t>
            </w:r>
          </w:p>
        </w:tc>
      </w:tr>
      <w:tr w:rsidR="00BF0DB7" w14:paraId="388639E3" w14:textId="77777777">
        <w:tc>
          <w:tcPr>
            <w:tcW w:w="4320" w:type="dxa"/>
          </w:tcPr>
          <w:p w14:paraId="22F1D300" w14:textId="2D564730" w:rsidR="00BF0DB7" w:rsidRDefault="00000000">
            <w:r>
              <w:t>3</w:t>
            </w:r>
            <w:r w:rsidR="0060553E">
              <w:t>(July 2025)</w:t>
            </w:r>
          </w:p>
        </w:tc>
        <w:tc>
          <w:tcPr>
            <w:tcW w:w="4320" w:type="dxa"/>
          </w:tcPr>
          <w:p w14:paraId="323864F8" w14:textId="77777777" w:rsidR="00BF0DB7" w:rsidRDefault="00000000">
            <w:r>
              <w:t>ML Fundamentals (Scikit-learn)</w:t>
            </w:r>
          </w:p>
        </w:tc>
      </w:tr>
      <w:tr w:rsidR="00BF0DB7" w14:paraId="68F309F5" w14:textId="77777777">
        <w:tc>
          <w:tcPr>
            <w:tcW w:w="4320" w:type="dxa"/>
          </w:tcPr>
          <w:p w14:paraId="1067915C" w14:textId="7186934B" w:rsidR="00BF0DB7" w:rsidRDefault="00000000">
            <w:r>
              <w:t>4</w:t>
            </w:r>
            <w:r w:rsidR="0060553E">
              <w:t>(August 2025)</w:t>
            </w:r>
          </w:p>
        </w:tc>
        <w:tc>
          <w:tcPr>
            <w:tcW w:w="4320" w:type="dxa"/>
          </w:tcPr>
          <w:p w14:paraId="70402C5E" w14:textId="77777777" w:rsidR="00BF0DB7" w:rsidRDefault="00000000">
            <w:r>
              <w:t>Deep Learning &amp; Neural Networks</w:t>
            </w:r>
          </w:p>
        </w:tc>
      </w:tr>
      <w:tr w:rsidR="00BF0DB7" w14:paraId="1E543A8B" w14:textId="77777777">
        <w:tc>
          <w:tcPr>
            <w:tcW w:w="4320" w:type="dxa"/>
          </w:tcPr>
          <w:p w14:paraId="4ED1E6ED" w14:textId="3205A81A" w:rsidR="00BF0DB7" w:rsidRDefault="00000000">
            <w:r>
              <w:t>5</w:t>
            </w:r>
            <w:r w:rsidR="0060553E">
              <w:t>(September 2025)</w:t>
            </w:r>
          </w:p>
        </w:tc>
        <w:tc>
          <w:tcPr>
            <w:tcW w:w="4320" w:type="dxa"/>
          </w:tcPr>
          <w:p w14:paraId="6594F3A7" w14:textId="77777777" w:rsidR="00BF0DB7" w:rsidRDefault="00000000">
            <w:r>
              <w:t>NLP and Generative AI (LLMs, ChatGPT APIs)</w:t>
            </w:r>
          </w:p>
        </w:tc>
      </w:tr>
      <w:tr w:rsidR="00BF0DB7" w14:paraId="1A8D24A5" w14:textId="77777777">
        <w:tc>
          <w:tcPr>
            <w:tcW w:w="4320" w:type="dxa"/>
          </w:tcPr>
          <w:p w14:paraId="2056970D" w14:textId="01777987" w:rsidR="00BF0DB7" w:rsidRDefault="00000000">
            <w:r>
              <w:t>6</w:t>
            </w:r>
            <w:r w:rsidR="0060553E">
              <w:t>(October 2025)</w:t>
            </w:r>
          </w:p>
        </w:tc>
        <w:tc>
          <w:tcPr>
            <w:tcW w:w="4320" w:type="dxa"/>
          </w:tcPr>
          <w:p w14:paraId="34ED9C2C" w14:textId="77777777" w:rsidR="00BF0DB7" w:rsidRDefault="00000000">
            <w:r>
              <w:t>Real Projects + Streamlit/FastAPI apps</w:t>
            </w:r>
          </w:p>
        </w:tc>
      </w:tr>
      <w:tr w:rsidR="00BF0DB7" w14:paraId="3F452B2C" w14:textId="77777777">
        <w:tc>
          <w:tcPr>
            <w:tcW w:w="4320" w:type="dxa"/>
          </w:tcPr>
          <w:p w14:paraId="33C38D8E" w14:textId="57BF802F" w:rsidR="00BF0DB7" w:rsidRDefault="00000000">
            <w:r>
              <w:t>7</w:t>
            </w:r>
            <w:r w:rsidR="0060553E">
              <w:t>(November 2025)</w:t>
            </w:r>
          </w:p>
        </w:tc>
        <w:tc>
          <w:tcPr>
            <w:tcW w:w="4320" w:type="dxa"/>
          </w:tcPr>
          <w:p w14:paraId="701A6297" w14:textId="77777777" w:rsidR="00BF0DB7" w:rsidRDefault="00000000">
            <w:r>
              <w:t>ML Ops: Deployment, APIs, Docker</w:t>
            </w:r>
          </w:p>
        </w:tc>
      </w:tr>
      <w:tr w:rsidR="00BF0DB7" w14:paraId="3D1C19CC" w14:textId="77777777">
        <w:tc>
          <w:tcPr>
            <w:tcW w:w="4320" w:type="dxa"/>
          </w:tcPr>
          <w:p w14:paraId="5B961B9D" w14:textId="0E3D3388" w:rsidR="00BF0DB7" w:rsidRDefault="00000000">
            <w:r>
              <w:t>8</w:t>
            </w:r>
            <w:r w:rsidR="0060553E">
              <w:t>(December 2025)</w:t>
            </w:r>
          </w:p>
        </w:tc>
        <w:tc>
          <w:tcPr>
            <w:tcW w:w="4320" w:type="dxa"/>
          </w:tcPr>
          <w:p w14:paraId="28AE2DB4" w14:textId="77777777" w:rsidR="00BF0DB7" w:rsidRDefault="00000000">
            <w:r>
              <w:t>Cloud (AWS/GCP) + CI/CD</w:t>
            </w:r>
          </w:p>
        </w:tc>
      </w:tr>
      <w:tr w:rsidR="00BF0DB7" w14:paraId="17941EF3" w14:textId="77777777">
        <w:tc>
          <w:tcPr>
            <w:tcW w:w="4320" w:type="dxa"/>
          </w:tcPr>
          <w:p w14:paraId="7A1684EB" w14:textId="4713913F" w:rsidR="00BF0DB7" w:rsidRDefault="00000000">
            <w:r>
              <w:t>9</w:t>
            </w:r>
            <w:r w:rsidR="0060553E">
              <w:t>(January 2026)</w:t>
            </w:r>
          </w:p>
        </w:tc>
        <w:tc>
          <w:tcPr>
            <w:tcW w:w="4320" w:type="dxa"/>
          </w:tcPr>
          <w:p w14:paraId="4CF61518" w14:textId="77777777" w:rsidR="00BF0DB7" w:rsidRDefault="00000000">
            <w:r>
              <w:t>Full-Stack Integration (React + AI)</w:t>
            </w:r>
          </w:p>
        </w:tc>
      </w:tr>
      <w:tr w:rsidR="00BF0DB7" w14:paraId="4385F437" w14:textId="77777777">
        <w:tc>
          <w:tcPr>
            <w:tcW w:w="4320" w:type="dxa"/>
          </w:tcPr>
          <w:p w14:paraId="287412F7" w14:textId="4EE8EB58" w:rsidR="00BF0DB7" w:rsidRDefault="00000000">
            <w:r>
              <w:t>10</w:t>
            </w:r>
            <w:r w:rsidR="0060553E">
              <w:t>(February 2026)</w:t>
            </w:r>
          </w:p>
        </w:tc>
        <w:tc>
          <w:tcPr>
            <w:tcW w:w="4320" w:type="dxa"/>
          </w:tcPr>
          <w:p w14:paraId="08085A89" w14:textId="77777777" w:rsidR="00BF0DB7" w:rsidRDefault="00000000">
            <w:r>
              <w:t>System Design + AI Product Architecture</w:t>
            </w:r>
          </w:p>
        </w:tc>
      </w:tr>
      <w:tr w:rsidR="00BF0DB7" w14:paraId="7ACA38AF" w14:textId="77777777">
        <w:tc>
          <w:tcPr>
            <w:tcW w:w="4320" w:type="dxa"/>
          </w:tcPr>
          <w:p w14:paraId="04F6AF89" w14:textId="76034961" w:rsidR="00BF0DB7" w:rsidRDefault="00000000">
            <w:r>
              <w:t>11</w:t>
            </w:r>
            <w:r w:rsidR="0060553E">
              <w:t>(March 2026)</w:t>
            </w:r>
          </w:p>
        </w:tc>
        <w:tc>
          <w:tcPr>
            <w:tcW w:w="4320" w:type="dxa"/>
          </w:tcPr>
          <w:p w14:paraId="06B8CE2D" w14:textId="77777777" w:rsidR="00BF0DB7" w:rsidRDefault="00000000">
            <w:r>
              <w:t>Capstone Project (End-to-End AI App)</w:t>
            </w:r>
          </w:p>
        </w:tc>
      </w:tr>
      <w:tr w:rsidR="00BF0DB7" w14:paraId="40EF31C3" w14:textId="77777777">
        <w:tc>
          <w:tcPr>
            <w:tcW w:w="4320" w:type="dxa"/>
          </w:tcPr>
          <w:p w14:paraId="3AED9573" w14:textId="0DDD5FA9" w:rsidR="00BF0DB7" w:rsidRDefault="00000000">
            <w:r>
              <w:t>12</w:t>
            </w:r>
            <w:r w:rsidR="0060553E">
              <w:t>(April 2026)</w:t>
            </w:r>
          </w:p>
        </w:tc>
        <w:tc>
          <w:tcPr>
            <w:tcW w:w="4320" w:type="dxa"/>
          </w:tcPr>
          <w:p w14:paraId="478B2AA1" w14:textId="77777777" w:rsidR="00BF0DB7" w:rsidRDefault="00000000">
            <w:r>
              <w:t>Polish, Portfolio, Interview Prep</w:t>
            </w:r>
          </w:p>
        </w:tc>
      </w:tr>
    </w:tbl>
    <w:p w14:paraId="3354E66C" w14:textId="77777777" w:rsidR="00BF0DB7" w:rsidRDefault="00000000">
      <w:pPr>
        <w:pStyle w:val="Heading2"/>
      </w:pPr>
      <w:r>
        <w:t>✅ Month 1: Programming + Git + Linux</w:t>
      </w:r>
    </w:p>
    <w:p w14:paraId="5B189C3E" w14:textId="77777777" w:rsidR="00BF0DB7" w:rsidRDefault="00000000">
      <w:r>
        <w:t>**Goal**: Solid Python, terminal, Git foundation.</w:t>
      </w:r>
    </w:p>
    <w:p w14:paraId="5A2EDCA6" w14:textId="77777777" w:rsidR="00BF0DB7" w:rsidRDefault="00000000">
      <w:pPr>
        <w:pStyle w:val="Heading3"/>
      </w:pPr>
      <w:r>
        <w:t>Courses:</w:t>
      </w:r>
    </w:p>
    <w:p w14:paraId="52D3BC3F" w14:textId="77777777" w:rsidR="00BF0DB7" w:rsidRDefault="00000000">
      <w:pPr>
        <w:pStyle w:val="ListBullet"/>
      </w:pPr>
      <w:r>
        <w:rPr>
          <w:sz w:val="20"/>
        </w:rPr>
        <w:t>Python for Beginners: https://www.udemy.com/course/python-the-complete-python-developer-course/</w:t>
      </w:r>
    </w:p>
    <w:p w14:paraId="1FE9A4F7" w14:textId="77777777" w:rsidR="00BF0DB7" w:rsidRDefault="00000000">
      <w:pPr>
        <w:pStyle w:val="ListBullet"/>
      </w:pPr>
      <w:r>
        <w:rPr>
          <w:sz w:val="20"/>
        </w:rPr>
        <w:lastRenderedPageBreak/>
        <w:t>Learn Git In 1 Hour: https://www.youtube.com/watch?v=8JJ101D3knE</w:t>
      </w:r>
    </w:p>
    <w:p w14:paraId="616A56AB" w14:textId="77777777" w:rsidR="00BF0DB7" w:rsidRDefault="00000000">
      <w:pPr>
        <w:pStyle w:val="ListBullet"/>
      </w:pPr>
      <w:r>
        <w:rPr>
          <w:sz w:val="20"/>
        </w:rPr>
        <w:t>Linux Command Line for Beginners: https://www.youtube.com/watch?v=yz7nYlnXLfE</w:t>
      </w:r>
    </w:p>
    <w:p w14:paraId="478BCE24" w14:textId="77777777" w:rsidR="00BF0DB7" w:rsidRDefault="00000000">
      <w:pPr>
        <w:pStyle w:val="Heading2"/>
      </w:pPr>
      <w:r>
        <w:t>✅ Month 2: Math + Data Manipulation</w:t>
      </w:r>
    </w:p>
    <w:p w14:paraId="597003C2" w14:textId="77777777" w:rsidR="00BF0DB7" w:rsidRDefault="00000000">
      <w:r>
        <w:t>**Goal**: Understand ML math + work with data.</w:t>
      </w:r>
    </w:p>
    <w:p w14:paraId="394D0AA9" w14:textId="77777777" w:rsidR="00BF0DB7" w:rsidRDefault="00000000">
      <w:pPr>
        <w:pStyle w:val="Heading3"/>
      </w:pPr>
      <w:r>
        <w:t>Courses:</w:t>
      </w:r>
    </w:p>
    <w:p w14:paraId="5B9EBF6C" w14:textId="77777777" w:rsidR="00BF0DB7" w:rsidRDefault="00000000">
      <w:pPr>
        <w:pStyle w:val="ListBullet"/>
      </w:pPr>
      <w:r>
        <w:rPr>
          <w:sz w:val="20"/>
        </w:rPr>
        <w:t>Essence of Linear Algebra: https://www.youtube.com/playlist?list=PLSQl0a2vh4HCsKzDks_6zj-PYaY0LQpZ1</w:t>
      </w:r>
    </w:p>
    <w:p w14:paraId="74227DC1" w14:textId="77777777" w:rsidR="00BF0DB7" w:rsidRDefault="00000000">
      <w:pPr>
        <w:pStyle w:val="ListBullet"/>
      </w:pPr>
      <w:r>
        <w:rPr>
          <w:sz w:val="20"/>
        </w:rPr>
        <w:t>Data Analysis with Pandas and NumPy: https://www.udemy.com/course/python-for-data-science-and-machine-learning-bootcamp/</w:t>
      </w:r>
    </w:p>
    <w:p w14:paraId="6A3F480D" w14:textId="77777777" w:rsidR="00BF0DB7" w:rsidRDefault="00000000">
      <w:pPr>
        <w:pStyle w:val="Heading2"/>
      </w:pPr>
      <w:r>
        <w:t>✅ Month 3: Machine Learning Fundamentals</w:t>
      </w:r>
    </w:p>
    <w:p w14:paraId="18BC0D24" w14:textId="77777777" w:rsidR="00BF0DB7" w:rsidRDefault="00000000">
      <w:r>
        <w:t>**Goal**: Learn core ML concepts using scikit-learn.</w:t>
      </w:r>
    </w:p>
    <w:p w14:paraId="0150DF92" w14:textId="77777777" w:rsidR="00BF0DB7" w:rsidRDefault="00000000">
      <w:pPr>
        <w:pStyle w:val="Heading3"/>
      </w:pPr>
      <w:r>
        <w:t>Courses:</w:t>
      </w:r>
    </w:p>
    <w:p w14:paraId="169D8E14" w14:textId="77777777" w:rsidR="00BF0DB7" w:rsidRDefault="00000000">
      <w:pPr>
        <w:pStyle w:val="ListBullet"/>
      </w:pPr>
      <w:r>
        <w:rPr>
          <w:sz w:val="20"/>
        </w:rPr>
        <w:t>Machine Learning A-Z: https://www.udemy.com/course/machinelearning/</w:t>
      </w:r>
    </w:p>
    <w:p w14:paraId="356044EC" w14:textId="77777777" w:rsidR="00BF0DB7" w:rsidRDefault="00000000">
      <w:pPr>
        <w:pStyle w:val="ListBullet"/>
      </w:pPr>
      <w:r>
        <w:rPr>
          <w:sz w:val="20"/>
        </w:rPr>
        <w:t>StatQuest ML Playlist: https://www.youtube.com/playlist?list=PLblh5JKOoLUIxGDQs4LFFD--41Vzf-ME1</w:t>
      </w:r>
    </w:p>
    <w:p w14:paraId="4940E4CB" w14:textId="77777777" w:rsidR="00BF0DB7" w:rsidRDefault="00000000">
      <w:pPr>
        <w:pStyle w:val="Heading2"/>
      </w:pPr>
      <w:r>
        <w:t>✅ Month 4: Deep Learning</w:t>
      </w:r>
    </w:p>
    <w:p w14:paraId="599613C7" w14:textId="77777777" w:rsidR="00BF0DB7" w:rsidRDefault="00000000">
      <w:r>
        <w:t>**Goal**: Understand and build neural networks.</w:t>
      </w:r>
    </w:p>
    <w:p w14:paraId="6D819B26" w14:textId="77777777" w:rsidR="00BF0DB7" w:rsidRDefault="00000000">
      <w:pPr>
        <w:pStyle w:val="Heading3"/>
      </w:pPr>
      <w:r>
        <w:t>Courses:</w:t>
      </w:r>
    </w:p>
    <w:p w14:paraId="2029E330" w14:textId="77777777" w:rsidR="00BF0DB7" w:rsidRDefault="00000000">
      <w:pPr>
        <w:pStyle w:val="ListBullet"/>
      </w:pPr>
      <w:r>
        <w:rPr>
          <w:sz w:val="20"/>
        </w:rPr>
        <w:t>Deep Learning with PyTorch: https://www.udemy.com/course/deeplearning-pytorch/</w:t>
      </w:r>
    </w:p>
    <w:p w14:paraId="01FD6EF3" w14:textId="77777777" w:rsidR="00BF0DB7" w:rsidRDefault="00000000">
      <w:pPr>
        <w:pStyle w:val="ListBullet"/>
      </w:pPr>
      <w:r>
        <w:rPr>
          <w:sz w:val="20"/>
        </w:rPr>
        <w:t>Deep Learning Fundamentals: https://www.youtube.com/watch?v=aircAruvnKk</w:t>
      </w:r>
    </w:p>
    <w:p w14:paraId="729610D4" w14:textId="77777777" w:rsidR="00BF0DB7" w:rsidRDefault="00000000">
      <w:pPr>
        <w:pStyle w:val="Heading2"/>
      </w:pPr>
      <w:r>
        <w:t>✅ Month 5: NLP + Generative AI</w:t>
      </w:r>
    </w:p>
    <w:p w14:paraId="021089D6" w14:textId="77777777" w:rsidR="00BF0DB7" w:rsidRDefault="00000000">
      <w:r>
        <w:t>**Goal**: Understand text data, transformers, ChatGPT APIs.</w:t>
      </w:r>
    </w:p>
    <w:p w14:paraId="4F8481AD" w14:textId="77777777" w:rsidR="00BF0DB7" w:rsidRDefault="00000000">
      <w:pPr>
        <w:pStyle w:val="Heading3"/>
      </w:pPr>
      <w:r>
        <w:t>Courses:</w:t>
      </w:r>
    </w:p>
    <w:p w14:paraId="296FA6C3" w14:textId="77777777" w:rsidR="00BF0DB7" w:rsidRDefault="00000000">
      <w:pPr>
        <w:pStyle w:val="ListBullet"/>
      </w:pPr>
      <w:r>
        <w:rPr>
          <w:sz w:val="20"/>
        </w:rPr>
        <w:t>NLP with Transformers: https://www.udemy.com/course/natural-language-processing-with-transformers/</w:t>
      </w:r>
    </w:p>
    <w:p w14:paraId="3B5D5A50" w14:textId="77777777" w:rsidR="00BF0DB7" w:rsidRDefault="00000000">
      <w:pPr>
        <w:pStyle w:val="ListBullet"/>
      </w:pPr>
      <w:r>
        <w:rPr>
          <w:sz w:val="20"/>
        </w:rPr>
        <w:t>Hugging Face Transformers Crash Course: https://www.youtube.com/watch?v=9HFbhPscPU0</w:t>
      </w:r>
    </w:p>
    <w:p w14:paraId="075E6FE1" w14:textId="77777777" w:rsidR="00BF0DB7" w:rsidRDefault="00000000">
      <w:pPr>
        <w:pStyle w:val="ListBullet"/>
      </w:pPr>
      <w:r>
        <w:rPr>
          <w:sz w:val="20"/>
        </w:rPr>
        <w:t>OpenAI API Docs: https://platform.openai.com/docs</w:t>
      </w:r>
    </w:p>
    <w:p w14:paraId="4CF6C2C9" w14:textId="77777777" w:rsidR="00BF0DB7" w:rsidRDefault="00000000">
      <w:pPr>
        <w:pStyle w:val="Heading2"/>
      </w:pPr>
      <w:r>
        <w:t>✅ Month 6: Build Real Projects</w:t>
      </w:r>
    </w:p>
    <w:p w14:paraId="319B6DC4" w14:textId="77777777" w:rsidR="00BF0DB7" w:rsidRDefault="00000000">
      <w:r>
        <w:t>**Goal**: Deploy small apps using FastAPI/Streamlit.</w:t>
      </w:r>
    </w:p>
    <w:p w14:paraId="32CEBC64" w14:textId="77777777" w:rsidR="00BF0DB7" w:rsidRDefault="00000000">
      <w:pPr>
        <w:pStyle w:val="Heading3"/>
      </w:pPr>
      <w:r>
        <w:t>Courses:</w:t>
      </w:r>
    </w:p>
    <w:p w14:paraId="401E070B" w14:textId="77777777" w:rsidR="00BF0DB7" w:rsidRDefault="00000000">
      <w:pPr>
        <w:pStyle w:val="ListBullet"/>
      </w:pPr>
      <w:r>
        <w:rPr>
          <w:sz w:val="20"/>
        </w:rPr>
        <w:t>FastAPI Crash Course: https://www.youtube.com/watch?v=0sOvCWFmrtA</w:t>
      </w:r>
    </w:p>
    <w:p w14:paraId="5B010C1C" w14:textId="77777777" w:rsidR="00BF0DB7" w:rsidRDefault="00000000">
      <w:pPr>
        <w:pStyle w:val="Heading2"/>
      </w:pPr>
      <w:r>
        <w:t>✅ Month 7: ML Ops Basics</w:t>
      </w:r>
    </w:p>
    <w:p w14:paraId="523A6337" w14:textId="77777777" w:rsidR="00BF0DB7" w:rsidRDefault="00000000">
      <w:r>
        <w:t>**Goal**: Serve models via APIs, Dockerize, monitor.</w:t>
      </w:r>
    </w:p>
    <w:p w14:paraId="24FD150A" w14:textId="77777777" w:rsidR="00BF0DB7" w:rsidRDefault="00000000">
      <w:pPr>
        <w:pStyle w:val="Heading3"/>
      </w:pPr>
      <w:r>
        <w:lastRenderedPageBreak/>
        <w:t>Courses:</w:t>
      </w:r>
    </w:p>
    <w:p w14:paraId="1C1CF53B" w14:textId="77777777" w:rsidR="00BF0DB7" w:rsidRDefault="00000000">
      <w:pPr>
        <w:pStyle w:val="ListBullet"/>
      </w:pPr>
      <w:r>
        <w:rPr>
          <w:sz w:val="20"/>
        </w:rPr>
        <w:t>Machine Learning DevOps (MLOps): https://www.udemy.com/course/mlops-ml-model-deployment-from-zero-to-hero/</w:t>
      </w:r>
    </w:p>
    <w:p w14:paraId="1DF88EAF" w14:textId="77777777" w:rsidR="00BF0DB7" w:rsidRDefault="00000000">
      <w:pPr>
        <w:pStyle w:val="ListBullet"/>
      </w:pPr>
      <w:r>
        <w:rPr>
          <w:sz w:val="20"/>
        </w:rPr>
        <w:t>MLflow Crash Course: https://www.youtube.com/watch?v=tLFpPwinxvA</w:t>
      </w:r>
    </w:p>
    <w:p w14:paraId="63869688" w14:textId="77777777" w:rsidR="00BF0DB7" w:rsidRDefault="00000000">
      <w:pPr>
        <w:pStyle w:val="Heading2"/>
      </w:pPr>
      <w:r>
        <w:t>✅ Month 8: Cloud + CI/CD</w:t>
      </w:r>
    </w:p>
    <w:p w14:paraId="3D49B9C5" w14:textId="77777777" w:rsidR="00BF0DB7" w:rsidRDefault="00000000">
      <w:r>
        <w:t>**Goal**: Learn AWS or GCP, automate deployments.</w:t>
      </w:r>
    </w:p>
    <w:p w14:paraId="506896A7" w14:textId="77777777" w:rsidR="00BF0DB7" w:rsidRDefault="00000000">
      <w:pPr>
        <w:pStyle w:val="Heading3"/>
      </w:pPr>
      <w:r>
        <w:t>Courses:</w:t>
      </w:r>
    </w:p>
    <w:p w14:paraId="57686792" w14:textId="77777777" w:rsidR="00BF0DB7" w:rsidRDefault="00000000">
      <w:pPr>
        <w:pStyle w:val="ListBullet"/>
      </w:pPr>
      <w:r>
        <w:rPr>
          <w:sz w:val="20"/>
        </w:rPr>
        <w:t>AWS for Beginners: https://www.udemy.com/course/aws-certified-cloud-practitioner/</w:t>
      </w:r>
    </w:p>
    <w:p w14:paraId="5B5A4340" w14:textId="77777777" w:rsidR="00BF0DB7" w:rsidRDefault="00000000">
      <w:pPr>
        <w:pStyle w:val="ListBullet"/>
      </w:pPr>
      <w:r>
        <w:rPr>
          <w:sz w:val="20"/>
        </w:rPr>
        <w:t>CI/CD with GitHub Actions: https://www.youtube.com/watch?v=R8_veQiYBjI</w:t>
      </w:r>
    </w:p>
    <w:p w14:paraId="30D2C7B7" w14:textId="77777777" w:rsidR="00BF0DB7" w:rsidRDefault="00000000">
      <w:pPr>
        <w:pStyle w:val="Heading2"/>
      </w:pPr>
      <w:r>
        <w:t>✅ Month 9: AI + Full-Stack Integration</w:t>
      </w:r>
    </w:p>
    <w:p w14:paraId="21448CAD" w14:textId="77777777" w:rsidR="00BF0DB7" w:rsidRDefault="00000000">
      <w:r>
        <w:t>**Goal**: Combine React + Python API + ML model.</w:t>
      </w:r>
    </w:p>
    <w:p w14:paraId="5DD5907A" w14:textId="77777777" w:rsidR="00BF0DB7" w:rsidRDefault="00000000">
      <w:pPr>
        <w:pStyle w:val="Heading3"/>
      </w:pPr>
      <w:r>
        <w:t>Courses:</w:t>
      </w:r>
    </w:p>
    <w:p w14:paraId="65148B09" w14:textId="77777777" w:rsidR="00BF0DB7" w:rsidRDefault="00000000">
      <w:pPr>
        <w:pStyle w:val="ListBullet"/>
      </w:pPr>
      <w:r>
        <w:rPr>
          <w:sz w:val="20"/>
        </w:rPr>
        <w:t>React Front to Back: https://www.udemy.com/course/react-front-to-back-2022/</w:t>
      </w:r>
    </w:p>
    <w:p w14:paraId="6026B5A1" w14:textId="77777777" w:rsidR="00BF0DB7" w:rsidRDefault="00000000">
      <w:pPr>
        <w:pStyle w:val="ListBullet"/>
      </w:pPr>
      <w:r>
        <w:rPr>
          <w:sz w:val="20"/>
        </w:rPr>
        <w:t>React + Flask AI App: https://www.youtube.com/watch?v=F5aGxRxAm3A</w:t>
      </w:r>
    </w:p>
    <w:p w14:paraId="4812C7C4" w14:textId="77777777" w:rsidR="00BF0DB7" w:rsidRDefault="00000000">
      <w:pPr>
        <w:pStyle w:val="Heading2"/>
      </w:pPr>
      <w:r>
        <w:t>✅ Month 10: System Design + Product Thinking</w:t>
      </w:r>
    </w:p>
    <w:p w14:paraId="138681B9" w14:textId="77777777" w:rsidR="00BF0DB7" w:rsidRDefault="00000000">
      <w:r>
        <w:t>**Goal**: Think like a product engineer, not just a coder.</w:t>
      </w:r>
    </w:p>
    <w:p w14:paraId="2A2B4FAE" w14:textId="77777777" w:rsidR="00BF0DB7" w:rsidRDefault="00000000">
      <w:pPr>
        <w:pStyle w:val="Heading3"/>
      </w:pPr>
      <w:r>
        <w:t>Courses:</w:t>
      </w:r>
    </w:p>
    <w:p w14:paraId="5A9C85E6" w14:textId="77777777" w:rsidR="00BF0DB7" w:rsidRDefault="00000000">
      <w:pPr>
        <w:pStyle w:val="ListBullet"/>
      </w:pPr>
      <w:r>
        <w:rPr>
          <w:sz w:val="20"/>
        </w:rPr>
        <w:t>System Design Simplified: https://www.youtube.com/watch?v=KjYZsOGHguQ</w:t>
      </w:r>
    </w:p>
    <w:p w14:paraId="41C9B188" w14:textId="77777777" w:rsidR="00BF0DB7" w:rsidRDefault="00000000">
      <w:pPr>
        <w:pStyle w:val="ListBullet"/>
      </w:pPr>
      <w:r>
        <w:rPr>
          <w:sz w:val="20"/>
        </w:rPr>
        <w:t>Designing Machine Learning Systems (Book): https://huyenchip.com/ml-interviews-book/</w:t>
      </w:r>
    </w:p>
    <w:p w14:paraId="71AC743D" w14:textId="77777777" w:rsidR="00BF0DB7" w:rsidRDefault="00000000">
      <w:pPr>
        <w:pStyle w:val="Heading2"/>
      </w:pPr>
      <w:r>
        <w:t>✅ Month 11: Capstone Project</w:t>
      </w:r>
    </w:p>
    <w:p w14:paraId="7FF42D16" w14:textId="77777777" w:rsidR="00BF0DB7" w:rsidRDefault="00000000">
      <w:r>
        <w:t>**Goal**: Build a full end-to-end product (with AI core)</w:t>
      </w:r>
    </w:p>
    <w:p w14:paraId="5572989B" w14:textId="77777777" w:rsidR="00BF0DB7" w:rsidRDefault="00000000">
      <w:pPr>
        <w:pStyle w:val="Heading3"/>
      </w:pPr>
      <w:r>
        <w:t>Courses:</w:t>
      </w:r>
    </w:p>
    <w:p w14:paraId="285556A4" w14:textId="77777777" w:rsidR="00BF0DB7" w:rsidRDefault="00000000">
      <w:pPr>
        <w:pStyle w:val="Heading2"/>
      </w:pPr>
      <w:r>
        <w:t>✅ Month 12: Final Polish + Portfolio + Job Prep</w:t>
      </w:r>
    </w:p>
    <w:p w14:paraId="6CE98D5E" w14:textId="77777777" w:rsidR="00BF0DB7" w:rsidRDefault="00000000">
      <w:r>
        <w:t>**Goal**: Launch portfolio, prepare for interviews.</w:t>
      </w:r>
    </w:p>
    <w:p w14:paraId="56E14D67" w14:textId="77777777" w:rsidR="00BF0DB7" w:rsidRDefault="00000000">
      <w:pPr>
        <w:pStyle w:val="Heading3"/>
      </w:pPr>
      <w:r>
        <w:t>Courses:</w:t>
      </w:r>
    </w:p>
    <w:sectPr w:rsidR="00BF0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209641">
    <w:abstractNumId w:val="8"/>
  </w:num>
  <w:num w:numId="2" w16cid:durableId="2136479633">
    <w:abstractNumId w:val="6"/>
  </w:num>
  <w:num w:numId="3" w16cid:durableId="1669792895">
    <w:abstractNumId w:val="5"/>
  </w:num>
  <w:num w:numId="4" w16cid:durableId="717437780">
    <w:abstractNumId w:val="4"/>
  </w:num>
  <w:num w:numId="5" w16cid:durableId="426077677">
    <w:abstractNumId w:val="7"/>
  </w:num>
  <w:num w:numId="6" w16cid:durableId="227304026">
    <w:abstractNumId w:val="3"/>
  </w:num>
  <w:num w:numId="7" w16cid:durableId="981077260">
    <w:abstractNumId w:val="2"/>
  </w:num>
  <w:num w:numId="8" w16cid:durableId="1082217505">
    <w:abstractNumId w:val="1"/>
  </w:num>
  <w:num w:numId="9" w16cid:durableId="122633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99D"/>
    <w:rsid w:val="0015074B"/>
    <w:rsid w:val="0029639D"/>
    <w:rsid w:val="00326F90"/>
    <w:rsid w:val="00333F26"/>
    <w:rsid w:val="0060553E"/>
    <w:rsid w:val="0087559C"/>
    <w:rsid w:val="00AA1D8D"/>
    <w:rsid w:val="00B47730"/>
    <w:rsid w:val="00B96C9A"/>
    <w:rsid w:val="00BF0D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65CFA"/>
  <w14:defaultImageDpi w14:val="300"/>
  <w15:docId w15:val="{F4F39EFC-E732-4C87-8F05-FF550223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Sewlesew Biazen Belete</cp:lastModifiedBy>
  <cp:revision>3</cp:revision>
  <dcterms:created xsi:type="dcterms:W3CDTF">2013-12-23T23:15:00Z</dcterms:created>
  <dcterms:modified xsi:type="dcterms:W3CDTF">2025-05-16T08:57:00Z</dcterms:modified>
  <cp:category/>
</cp:coreProperties>
</file>